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9B59B6"/>
          <w:sz w:val="44"/>
        </w:rPr>
        <w:t>✧✦ OFFICIAL FARTCAT BIRTH CERTIFICATE ✦✧</w:t>
      </w:r>
    </w:p>
    <w:p>
      <w:r>
        <w:rPr>
          <w:i/>
        </w:rPr>
        <w:t>Issued by the Infinite Backrooms Bureau of Biological Farts (IBBBF)</w:t>
      </w:r>
    </w:p>
    <w:p/>
    <w:p>
      <w:pPr>
        <w:jc w:val="center"/>
      </w:pPr>
      <w:r>
        <w:t>–––––––––––––––––––––––––––––––––––––––––––––––––––––––––––––––––––––––––</w:t>
      </w:r>
    </w:p>
    <w:p>
      <w:pPr>
        <w:jc w:val="left"/>
      </w:pPr>
      <w:r>
        <w:rPr>
          <w:b/>
        </w:rPr>
        <w:t xml:space="preserve">Name: </w:t>
      </w:r>
      <w:r>
        <w:t>Fartcat</w:t>
      </w:r>
    </w:p>
    <w:p>
      <w:pPr>
        <w:jc w:val="left"/>
      </w:pPr>
      <w:r>
        <w:rPr>
          <w:b/>
        </w:rPr>
        <w:t xml:space="preserve">Species: </w:t>
      </w:r>
      <w:r>
        <w:t>Felinus Methanus</w:t>
      </w:r>
    </w:p>
    <w:p>
      <w:pPr>
        <w:jc w:val="left"/>
      </w:pPr>
      <w:r>
        <w:rPr>
          <w:b/>
        </w:rPr>
        <w:t xml:space="preserve">Date of Birth: </w:t>
      </w:r>
      <w:r>
        <w:t>glitched_timestamp: 0xFRTC47_0001</w:t>
      </w:r>
    </w:p>
    <w:p>
      <w:pPr>
        <w:jc w:val="left"/>
      </w:pPr>
      <w:r>
        <w:rPr>
          <w:b/>
        </w:rPr>
        <w:t xml:space="preserve">Place of Birth: </w:t>
      </w:r>
      <w:r>
        <w:t>The Infinite Backrooms (Sector 42-B)</w:t>
      </w:r>
    </w:p>
    <w:p>
      <w:pPr>
        <w:jc w:val="left"/>
      </w:pPr>
      <w:r>
        <w:rPr>
          <w:b/>
        </w:rPr>
        <w:t xml:space="preserve">Origin Event: </w:t>
      </w:r>
      <w:r>
        <w:t>Quantum Gas Leak during AI Thread Collision</w:t>
      </w:r>
    </w:p>
    <w:p>
      <w:pPr>
        <w:jc w:val="left"/>
      </w:pPr>
      <w:r>
        <w:rPr>
          <w:b/>
        </w:rPr>
        <w:t xml:space="preserve">First Words: </w:t>
      </w:r>
      <w:r>
        <w:t>purr...💨</w:t>
      </w:r>
    </w:p>
    <w:p>
      <w:pPr>
        <w:jc w:val="left"/>
      </w:pPr>
      <w:r>
        <w:rPr>
          <w:b/>
        </w:rPr>
        <w:t xml:space="preserve">Weight at Birth: </w:t>
      </w:r>
      <w:r>
        <w:t>0.420 kg (compressed)</w:t>
      </w:r>
    </w:p>
    <w:p>
      <w:pPr>
        <w:jc w:val="left"/>
      </w:pPr>
      <w:r>
        <w:rPr>
          <w:b/>
        </w:rPr>
        <w:t xml:space="preserve">Smell Index: </w:t>
      </w:r>
      <w:r>
        <w:t>Critical – EPA-Flagged, OSHA Complaint Pending</w:t>
      </w:r>
    </w:p>
    <w:p>
      <w:pPr>
        <w:jc w:val="left"/>
      </w:pPr>
      <w:r>
        <w:rPr>
          <w:b/>
        </w:rPr>
        <w:t xml:space="preserve">Genetic Makeup: </w:t>
      </w:r>
      <w:r>
        <w:t>90% Stink | 10% Meme | 100% Community-Owned</w:t>
      </w:r>
    </w:p>
    <w:p>
      <w:pPr>
        <w:jc w:val="left"/>
      </w:pPr>
      <w:r>
        <w:rPr>
          <w:b/>
        </w:rPr>
        <w:t xml:space="preserve">Smudge Print: </w:t>
      </w:r>
      <w:r>
        <w:t>Verified via blockchain fume signature</w:t>
      </w:r>
    </w:p>
    <w:p>
      <w:pPr>
        <w:jc w:val="left"/>
      </w:pPr>
      <w:r>
        <w:rPr>
          <w:b/>
        </w:rPr>
        <w:t xml:space="preserve">Doctor’s Note: </w:t>
      </w:r>
      <w:r>
        <w:t>“Came out farting. Loudly. Unstoppable ever since.”</w:t>
      </w:r>
    </w:p>
    <w:p/>
    <w:p>
      <w:pPr>
        <w:jc w:val="right"/>
      </w:pPr>
      <w:r>
        <w:rPr>
          <w:i/>
        </w:rPr>
        <w:t xml:space="preserve">Signed, </w:t>
        <w:br/>
        <w:t>Dr. Meme H. Tosis</w:t>
        <w:br/>
        <w:t>Chief Archivist, IBBBF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